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DAAD7" w14:textId="77777777" w:rsidR="00D752A9" w:rsidRDefault="00000000">
      <w:pPr>
        <w:pStyle w:val="Title"/>
      </w:pPr>
      <w:r>
        <w:t>RAG Front-End Design Document</w:t>
      </w:r>
    </w:p>
    <w:p w14:paraId="788FC422" w14:textId="77777777" w:rsidR="00D752A9" w:rsidRDefault="00000000">
      <w:pPr>
        <w:pStyle w:val="Heading1"/>
      </w:pPr>
      <w:r>
        <w:t>1. Overview of the Application</w:t>
      </w:r>
    </w:p>
    <w:p w14:paraId="3E6437E0" w14:textId="77777777" w:rsidR="00D752A9" w:rsidRDefault="00000000">
      <w:pPr>
        <w:pStyle w:val="Heading2"/>
      </w:pPr>
      <w:r>
        <w:t>Purpose</w:t>
      </w:r>
    </w:p>
    <w:p w14:paraId="25C05907" w14:textId="77777777" w:rsidR="00D752A9" w:rsidRDefault="00000000">
      <w:r>
        <w:t>The application provides an interface for a Retrieval-Augmented Generation (RAG) AI system. It allows users to upload, analyze, and retrieve insights from documents, chat with an AI assistant using context-aware queries, and manage organizational data like users and tenants.</w:t>
      </w:r>
    </w:p>
    <w:p w14:paraId="5F243469" w14:textId="77777777" w:rsidR="00D752A9" w:rsidRDefault="00000000">
      <w:pPr>
        <w:pStyle w:val="Heading2"/>
      </w:pPr>
      <w:r>
        <w:t>Key Features &amp; User Goals</w:t>
      </w:r>
    </w:p>
    <w:p w14:paraId="0AFB9C4E" w14:textId="77777777" w:rsidR="00D752A9" w:rsidRDefault="00000000">
      <w:r>
        <w:t>- Authentication via email/password and OAuth providers</w:t>
      </w:r>
      <w:r>
        <w:br/>
        <w:t>- Multi-tenant support with dynamic theming</w:t>
      </w:r>
      <w:r>
        <w:br/>
        <w:t>- File upload (local &amp; cloud) and analysis</w:t>
      </w:r>
      <w:r>
        <w:br/>
        <w:t>- AI Chat interface with historical conversations</w:t>
      </w:r>
      <w:r>
        <w:br/>
        <w:t>- Admin panel for tenant and user management</w:t>
      </w:r>
      <w:r>
        <w:br/>
        <w:t>- Dashboard showing usage stats, credit consumption, and activity logs</w:t>
      </w:r>
    </w:p>
    <w:p w14:paraId="71A80EFC" w14:textId="77777777" w:rsidR="00D752A9" w:rsidRDefault="00000000">
      <w:pPr>
        <w:pStyle w:val="Heading1"/>
      </w:pPr>
      <w:r>
        <w:t>2. Technology Stack</w:t>
      </w:r>
    </w:p>
    <w:p w14:paraId="5753D1A8" w14:textId="77777777" w:rsidR="00D752A9" w:rsidRDefault="00000000">
      <w:pPr>
        <w:pStyle w:val="Heading2"/>
      </w:pPr>
      <w:r>
        <w:t>Frameworks &amp; Libraries</w:t>
      </w:r>
    </w:p>
    <w:p w14:paraId="459EFA77" w14:textId="5BB4AB00" w:rsidR="00D752A9" w:rsidRDefault="00000000">
      <w:r>
        <w:t>- React (UI framework)</w:t>
      </w:r>
      <w:r w:rsidR="00B04D9E">
        <w:t xml:space="preserve"> – Leaning towards Next instead</w:t>
      </w:r>
      <w:r>
        <w:br/>
        <w:t>- Redux Toolkit (State management)</w:t>
      </w:r>
      <w:r>
        <w:br/>
        <w:t>- React Router (Routing)</w:t>
      </w:r>
      <w:r>
        <w:br/>
        <w:t>- TailwindCSS (Styling)</w:t>
      </w:r>
      <w:r>
        <w:br/>
        <w:t>- Headless UI (Modal &amp; transitions)</w:t>
      </w:r>
      <w:r>
        <w:br/>
        <w:t>- Heroicons (Icon set)</w:t>
      </w:r>
      <w:r>
        <w:br/>
        <w:t>- Recharts (Data visualization)</w:t>
      </w:r>
    </w:p>
    <w:p w14:paraId="7EFB784D" w14:textId="77777777" w:rsidR="00D752A9" w:rsidRDefault="00000000">
      <w:pPr>
        <w:pStyle w:val="Heading2"/>
      </w:pPr>
      <w:r>
        <w:t>Third-party APIs</w:t>
      </w:r>
    </w:p>
    <w:p w14:paraId="10431058" w14:textId="77777777" w:rsidR="00D752A9" w:rsidRDefault="00000000">
      <w:r>
        <w:t>- Google Drive / OneDrive for cloud file access</w:t>
      </w:r>
      <w:r>
        <w:br/>
        <w:t>- OAuth providers: Google, Microsoft, Apple</w:t>
      </w:r>
    </w:p>
    <w:p w14:paraId="77D6C8DF" w14:textId="77777777" w:rsidR="00D752A9" w:rsidRDefault="00000000">
      <w:pPr>
        <w:pStyle w:val="Heading1"/>
      </w:pPr>
      <w:r>
        <w:t>3. User Interface (UI) Design</w:t>
      </w:r>
    </w:p>
    <w:p w14:paraId="05E5091A" w14:textId="77777777" w:rsidR="00D752A9" w:rsidRDefault="00000000">
      <w:pPr>
        <w:pStyle w:val="Heading2"/>
      </w:pPr>
      <w:r>
        <w:t>Page / Component Structure</w:t>
      </w:r>
    </w:p>
    <w:p w14:paraId="3E9AE81D" w14:textId="77777777" w:rsidR="00D752A9" w:rsidRDefault="00000000">
      <w:r>
        <w:t>- MainLayout: Base layout with header, sidebar, content</w:t>
      </w:r>
      <w:r>
        <w:br/>
        <w:t>- ChatLayout: Sidebar + Chat container</w:t>
      </w:r>
      <w:r>
        <w:br/>
        <w:t>- FileAnalysis: Connector, file list, and result viewer</w:t>
      </w:r>
      <w:r>
        <w:br/>
        <w:t>- Dashboard: Usage, credits, documents, activity</w:t>
      </w:r>
      <w:r>
        <w:br/>
        <w:t>- Auth: Login and Registration forms</w:t>
      </w:r>
      <w:r>
        <w:br/>
        <w:t>- Admin: Tenants and user management</w:t>
      </w:r>
    </w:p>
    <w:p w14:paraId="57C766D1" w14:textId="77777777" w:rsidR="00D752A9" w:rsidRDefault="00000000">
      <w:pPr>
        <w:pStyle w:val="Heading2"/>
      </w:pPr>
      <w:r>
        <w:t>Component Responsibilities</w:t>
      </w:r>
    </w:p>
    <w:p w14:paraId="17C0484E" w14:textId="77777777" w:rsidR="00D752A9" w:rsidRDefault="00000000">
      <w:r>
        <w:t>- Auth Components: Handle user authentication and validation</w:t>
      </w:r>
      <w:r>
        <w:br/>
        <w:t>- File Components: Upload, list, analyze, and show results</w:t>
      </w:r>
      <w:r>
        <w:br/>
        <w:t>- Dashboard Components: Visualize platform usage</w:t>
      </w:r>
      <w:r>
        <w:br/>
        <w:t>- Chat Components: Conversation listing and messages</w:t>
      </w:r>
      <w:r>
        <w:br/>
        <w:t>- Common UI: Buttons, cards, loaders, empty states</w:t>
      </w:r>
    </w:p>
    <w:p w14:paraId="46A28CC9" w14:textId="77777777" w:rsidR="00D752A9" w:rsidRDefault="00000000">
      <w:pPr>
        <w:pStyle w:val="Heading2"/>
      </w:pPr>
      <w:r>
        <w:t>Styling &amp; Responsiveness</w:t>
      </w:r>
    </w:p>
    <w:p w14:paraId="64FFDA8D" w14:textId="77777777" w:rsidR="00D752A9" w:rsidRDefault="00000000">
      <w:r>
        <w:t>- Fully styled using TailwindCSS</w:t>
      </w:r>
      <w:r>
        <w:br/>
        <w:t>- Dark/light theme toggle support via context</w:t>
      </w:r>
      <w:r>
        <w:br/>
        <w:t>- Mobile-responsive with breakpoints (sm, md, lg)</w:t>
      </w:r>
      <w:r>
        <w:br/>
        <w:t>- Accessibility support via semantic HTML and aria attributes</w:t>
      </w:r>
    </w:p>
    <w:p w14:paraId="467043C4" w14:textId="77777777" w:rsidR="00D752A9" w:rsidRDefault="00000000">
      <w:pPr>
        <w:pStyle w:val="Heading2"/>
      </w:pPr>
      <w:r>
        <w:t>UX Patterns</w:t>
      </w:r>
    </w:p>
    <w:p w14:paraId="5BE4894C" w14:textId="77777777" w:rsidR="00D752A9" w:rsidRDefault="00000000">
      <w:r>
        <w:t>- Skeleton/loading states before data loads</w:t>
      </w:r>
      <w:r>
        <w:br/>
        <w:t>- Optimistic updates for UI responsiveness</w:t>
      </w:r>
      <w:r>
        <w:br/>
        <w:t>- Empty states with guidance for first-time users</w:t>
      </w:r>
      <w:r>
        <w:br/>
        <w:t>- Error messages shown inline for forms</w:t>
      </w:r>
      <w:r>
        <w:br/>
        <w:t>- Confirmation dialogs for destructive actions</w:t>
      </w:r>
    </w:p>
    <w:p w14:paraId="6974134E" w14:textId="77777777" w:rsidR="00D752A9" w:rsidRDefault="00000000">
      <w:pPr>
        <w:pStyle w:val="Heading1"/>
      </w:pPr>
      <w:r>
        <w:t>4. Validation Plan</w:t>
      </w:r>
    </w:p>
    <w:p w14:paraId="25158A5A" w14:textId="77777777" w:rsidR="00D752A9" w:rsidRDefault="00000000">
      <w:pPr>
        <w:pStyle w:val="Heading2"/>
      </w:pPr>
      <w:r>
        <w:t>Input Validation Rules</w:t>
      </w:r>
    </w:p>
    <w:p w14:paraId="46697191" w14:textId="77777777" w:rsidR="00D752A9" w:rsidRDefault="00000000">
      <w:r>
        <w:t>- Email: Required, valid email format</w:t>
      </w:r>
      <w:r>
        <w:br/>
        <w:t>- Password: Required, min 8 characters</w:t>
      </w:r>
      <w:r>
        <w:br/>
        <w:t>- Name: Required for registration</w:t>
      </w:r>
      <w:r>
        <w:br/>
        <w:t>- Confirm Password: Must match password</w:t>
      </w:r>
    </w:p>
    <w:p w14:paraId="56369D78" w14:textId="77777777" w:rsidR="00D752A9" w:rsidRDefault="00000000">
      <w:pPr>
        <w:pStyle w:val="Heading2"/>
      </w:pPr>
      <w:r>
        <w:t>Error Handling</w:t>
      </w:r>
    </w:p>
    <w:p w14:paraId="0843DD9D" w14:textId="77777777" w:rsidR="00D752A9" w:rsidRDefault="00000000">
      <w:r>
        <w:t>- Form validation errors displayed inline</w:t>
      </w:r>
      <w:r>
        <w:br/>
        <w:t>- API errors handled via Redux rejected states</w:t>
      </w:r>
      <w:r>
        <w:br/>
        <w:t>- Global loading/error state per Redux slice</w:t>
      </w:r>
    </w:p>
    <w:p w14:paraId="2E997B6C" w14:textId="77777777" w:rsidR="00D752A9" w:rsidRDefault="00000000">
      <w:pPr>
        <w:pStyle w:val="Heading2"/>
      </w:pPr>
      <w:r>
        <w:t>Field Constraints</w:t>
      </w:r>
    </w:p>
    <w:p w14:paraId="5120983A" w14:textId="77777777" w:rsidR="00D752A9" w:rsidRDefault="00000000">
      <w:r>
        <w:t>- Controlled components with internal state</w:t>
      </w:r>
      <w:r>
        <w:br/>
        <w:t>- Password fields hidden with autoComplete attributes</w:t>
      </w:r>
      <w:r>
        <w:br/>
        <w:t>- Cloud credential fields conditionally rendered by provider</w:t>
      </w:r>
    </w:p>
    <w:p w14:paraId="6A7CD989" w14:textId="77777777" w:rsidR="00D752A9" w:rsidRDefault="00000000">
      <w:pPr>
        <w:pStyle w:val="Heading1"/>
      </w:pPr>
      <w:r>
        <w:t>5. UX Flow / User Journey</w:t>
      </w:r>
    </w:p>
    <w:p w14:paraId="52B24F42" w14:textId="77777777" w:rsidR="00D752A9" w:rsidRDefault="00000000">
      <w:pPr>
        <w:pStyle w:val="Heading2"/>
      </w:pPr>
      <w:r>
        <w:t>Sequence of Screens</w:t>
      </w:r>
    </w:p>
    <w:p w14:paraId="1D9785CC" w14:textId="77777777" w:rsidR="00D752A9" w:rsidRDefault="00000000">
      <w:r>
        <w:t>1. Login / Register</w:t>
      </w:r>
      <w:r>
        <w:br/>
        <w:t>2. Dashboard</w:t>
      </w:r>
      <w:r>
        <w:br/>
        <w:t>3. Chat or File Analysis</w:t>
      </w:r>
      <w:r>
        <w:br/>
        <w:t>4. Admin Panel (if applicable)</w:t>
      </w:r>
    </w:p>
    <w:p w14:paraId="58F4AF63" w14:textId="77777777" w:rsidR="00D752A9" w:rsidRDefault="00000000">
      <w:pPr>
        <w:pStyle w:val="Heading2"/>
      </w:pPr>
      <w:r>
        <w:t>Interaction Design</w:t>
      </w:r>
    </w:p>
    <w:p w14:paraId="3DF93F5C" w14:textId="77777777" w:rsidR="00D752A9" w:rsidRDefault="00000000">
      <w:r>
        <w:t>- Sidebar navigation</w:t>
      </w:r>
      <w:r>
        <w:br/>
        <w:t>- Chat selection opens thread</w:t>
      </w:r>
      <w:r>
        <w:br/>
        <w:t>- File selection opens results</w:t>
      </w:r>
      <w:r>
        <w:br/>
        <w:t>- Modals/dropdowns for tenant/cloud auth</w:t>
      </w:r>
    </w:p>
    <w:p w14:paraId="1E007076" w14:textId="77777777" w:rsidR="00D752A9" w:rsidRDefault="00000000">
      <w:pPr>
        <w:pStyle w:val="Heading2"/>
      </w:pPr>
      <w:r>
        <w:t>Feedback Mechanisms</w:t>
      </w:r>
    </w:p>
    <w:p w14:paraId="11E70FA6" w14:textId="77777777" w:rsidR="00D752A9" w:rsidRDefault="00000000">
      <w:r>
        <w:t>- Loading spinners (LoadingIndicator)</w:t>
      </w:r>
      <w:r>
        <w:br/>
        <w:t>- Error messages from API</w:t>
      </w:r>
      <w:r>
        <w:br/>
        <w:t>- Visual indicators (e.g., colored icons for analysis status)</w:t>
      </w:r>
    </w:p>
    <w:p w14:paraId="6850104B" w14:textId="77777777" w:rsidR="00D752A9" w:rsidRDefault="00000000">
      <w:pPr>
        <w:pStyle w:val="Heading1"/>
      </w:pPr>
      <w:r>
        <w:t>6. Reusability &amp; Modularity</w:t>
      </w:r>
    </w:p>
    <w:p w14:paraId="628E07E7" w14:textId="77777777" w:rsidR="00D752A9" w:rsidRDefault="00000000">
      <w:pPr>
        <w:pStyle w:val="Heading2"/>
      </w:pPr>
      <w:r>
        <w:t>Reusable Components</w:t>
      </w:r>
    </w:p>
    <w:p w14:paraId="7DD21004" w14:textId="77777777" w:rsidR="00D752A9" w:rsidRDefault="00000000">
      <w:r>
        <w:t>- &lt;Card&gt;, &lt;Button&gt;, &lt;EmptyState&gt;, &lt;Avatar&gt;</w:t>
      </w:r>
      <w:r>
        <w:br/>
        <w:t>- &lt;PeriodSelector&gt; for time range filters</w:t>
      </w:r>
      <w:r>
        <w:br/>
        <w:t>- Redux slices follow consistent async patterns</w:t>
      </w:r>
    </w:p>
    <w:p w14:paraId="7EBD6741" w14:textId="77777777" w:rsidR="00D752A9" w:rsidRDefault="00000000">
      <w:pPr>
        <w:pStyle w:val="Heading2"/>
      </w:pPr>
      <w:r>
        <w:t>Extending the System</w:t>
      </w:r>
    </w:p>
    <w:p w14:paraId="432F27EB" w14:textId="77777777" w:rsidR="00D752A9" w:rsidRDefault="00000000">
      <w:r>
        <w:t>- Add new chart types using Recharts</w:t>
      </w:r>
      <w:r>
        <w:br/>
        <w:t>- Expand cloud providers in CloudStorageConnector</w:t>
      </w:r>
      <w:r>
        <w:br/>
        <w:t>- Add new user roles in adminSlice</w:t>
      </w:r>
    </w:p>
    <w:p w14:paraId="031B2D3A" w14:textId="77777777" w:rsidR="00D752A9" w:rsidRDefault="00000000">
      <w:pPr>
        <w:pStyle w:val="Heading1"/>
      </w:pPr>
      <w:r>
        <w:t>7. Assumptions &amp; Limitations</w:t>
      </w:r>
    </w:p>
    <w:p w14:paraId="44A2CF27" w14:textId="77777777" w:rsidR="00D752A9" w:rsidRDefault="00000000">
      <w:pPr>
        <w:pStyle w:val="Heading2"/>
      </w:pPr>
      <w:r>
        <w:t>Assumptions</w:t>
      </w:r>
    </w:p>
    <w:p w14:paraId="34F1F725" w14:textId="77777777" w:rsidR="00D752A9" w:rsidRDefault="00000000">
      <w:r>
        <w:t>- User is always associated with a tenant</w:t>
      </w:r>
      <w:r>
        <w:br/>
        <w:t>- File analysis is asynchronous and may take time</w:t>
      </w:r>
      <w:r>
        <w:br/>
        <w:t>- API endpoints exist for all redux-thunk actions</w:t>
      </w:r>
    </w:p>
    <w:p w14:paraId="41A3071B" w14:textId="77777777" w:rsidR="00D752A9" w:rsidRDefault="00000000">
      <w:pPr>
        <w:pStyle w:val="Heading2"/>
      </w:pPr>
      <w:r>
        <w:t>Limitations</w:t>
      </w:r>
    </w:p>
    <w:p w14:paraId="26546749" w14:textId="77777777" w:rsidR="00D752A9" w:rsidRDefault="00000000">
      <w:r>
        <w:t>- No offline support</w:t>
      </w:r>
      <w:r>
        <w:br/>
        <w:t>- Limited cloud provider support (Google, Microsoft only)</w:t>
      </w:r>
      <w:r>
        <w:br/>
        <w:t>- No support for custom branding beyond theme/colors</w:t>
      </w:r>
    </w:p>
    <w:p w14:paraId="0F0B1225" w14:textId="77777777" w:rsidR="00D752A9" w:rsidRDefault="00000000">
      <w:pPr>
        <w:pStyle w:val="Heading1"/>
      </w:pPr>
      <w:r>
        <w:t>8. Screenshots or Wireframe Descriptions</w:t>
      </w:r>
    </w:p>
    <w:p w14:paraId="36C3D8E1" w14:textId="77777777" w:rsidR="00D752A9" w:rsidRDefault="00000000">
      <w:pPr>
        <w:pStyle w:val="Heading2"/>
      </w:pPr>
      <w:r>
        <w:t>Sample Layouts</w:t>
      </w:r>
    </w:p>
    <w:p w14:paraId="1263F580" w14:textId="77777777" w:rsidR="00D752A9" w:rsidRDefault="00000000">
      <w:pPr>
        <w:pStyle w:val="Heading3"/>
      </w:pPr>
      <w:r>
        <w:t>Login Page</w:t>
      </w:r>
    </w:p>
    <w:p w14:paraId="1FCDE719" w14:textId="77777777" w:rsidR="00D752A9" w:rsidRDefault="00000000">
      <w:pPr>
        <w:jc w:val="center"/>
      </w:pPr>
      <w:r>
        <w:rPr>
          <w:rFonts w:ascii="Courier New" w:hAnsi="Courier New"/>
          <w:sz w:val="20"/>
        </w:rPr>
        <w:t>+-----------------------------+</w:t>
      </w:r>
      <w:r>
        <w:rPr>
          <w:rFonts w:ascii="Courier New" w:hAnsi="Courier New"/>
          <w:sz w:val="20"/>
        </w:rPr>
        <w:br/>
        <w:t>| Logo                       |</w:t>
      </w:r>
      <w:r>
        <w:rPr>
          <w:rFonts w:ascii="Courier New" w:hAnsi="Courier New"/>
          <w:sz w:val="20"/>
        </w:rPr>
        <w:br/>
        <w:t>|                             |</w:t>
      </w:r>
      <w:r>
        <w:rPr>
          <w:rFonts w:ascii="Courier New" w:hAnsi="Courier New"/>
          <w:sz w:val="20"/>
        </w:rPr>
        <w:br/>
        <w:t>| [ Full Name (if register) ]|</w:t>
      </w:r>
      <w:r>
        <w:rPr>
          <w:rFonts w:ascii="Courier New" w:hAnsi="Courier New"/>
          <w:sz w:val="20"/>
        </w:rPr>
        <w:br/>
        <w:t>| [ Email ]                  |</w:t>
      </w:r>
      <w:r>
        <w:rPr>
          <w:rFonts w:ascii="Courier New" w:hAnsi="Courier New"/>
          <w:sz w:val="20"/>
        </w:rPr>
        <w:br/>
        <w:t>| [ Password ]               |</w:t>
      </w:r>
      <w:r>
        <w:rPr>
          <w:rFonts w:ascii="Courier New" w:hAnsi="Courier New"/>
          <w:sz w:val="20"/>
        </w:rPr>
        <w:br/>
        <w:t>| [ Confirm Password ]       |</w:t>
      </w:r>
      <w:r>
        <w:rPr>
          <w:rFonts w:ascii="Courier New" w:hAnsi="Courier New"/>
          <w:sz w:val="20"/>
        </w:rPr>
        <w:br/>
        <w:t>| [ Login / Register Button ]|</w:t>
      </w:r>
      <w:r>
        <w:rPr>
          <w:rFonts w:ascii="Courier New" w:hAnsi="Courier New"/>
          <w:sz w:val="20"/>
        </w:rPr>
        <w:br/>
        <w:t>| [ Or Sign In with OAuth ]  |</w:t>
      </w:r>
      <w:r>
        <w:rPr>
          <w:rFonts w:ascii="Courier New" w:hAnsi="Courier New"/>
          <w:sz w:val="20"/>
        </w:rPr>
        <w:br/>
        <w:t>+-----------------------------+</w:t>
      </w:r>
    </w:p>
    <w:p w14:paraId="39277B61" w14:textId="77777777" w:rsidR="00D752A9" w:rsidRDefault="00000000">
      <w:pPr>
        <w:pStyle w:val="Heading3"/>
      </w:pPr>
      <w:r>
        <w:t>Main Dashboard</w:t>
      </w:r>
    </w:p>
    <w:p w14:paraId="3AB51526" w14:textId="77777777" w:rsidR="00D752A9" w:rsidRDefault="00000000">
      <w:pPr>
        <w:jc w:val="center"/>
      </w:pPr>
      <w:r>
        <w:rPr>
          <w:rFonts w:ascii="Courier New" w:hAnsi="Courier New"/>
          <w:sz w:val="20"/>
        </w:rPr>
        <w:t>+-- Sidebar --+----------------------------+</w:t>
      </w:r>
      <w:r>
        <w:rPr>
          <w:rFonts w:ascii="Courier New" w:hAnsi="Courier New"/>
          <w:sz w:val="20"/>
        </w:rPr>
        <w:br/>
        <w:t>| Dashboard   |  Usage Statistics          |</w:t>
      </w:r>
      <w:r>
        <w:rPr>
          <w:rFonts w:ascii="Courier New" w:hAnsi="Courier New"/>
          <w:sz w:val="20"/>
        </w:rPr>
        <w:br/>
        <w:t>| Chat        |  Query Distribution Chart  |</w:t>
      </w:r>
      <w:r>
        <w:rPr>
          <w:rFonts w:ascii="Courier New" w:hAnsi="Courier New"/>
          <w:sz w:val="20"/>
        </w:rPr>
        <w:br/>
        <w:t>| Files       |  Top Documents List        |</w:t>
      </w:r>
      <w:r>
        <w:rPr>
          <w:rFonts w:ascii="Courier New" w:hAnsi="Courier New"/>
          <w:sz w:val="20"/>
        </w:rPr>
        <w:br/>
        <w:t>| Analytics   |  Recent Activity           |</w:t>
      </w:r>
      <w:r>
        <w:rPr>
          <w:rFonts w:ascii="Courier New" w:hAnsi="Courier New"/>
          <w:sz w:val="20"/>
        </w:rPr>
        <w:br/>
        <w:t>+-------------+----------------------------+</w:t>
      </w:r>
    </w:p>
    <w:p w14:paraId="4FF935A2" w14:textId="77777777" w:rsidR="00D752A9" w:rsidRDefault="00000000">
      <w:pPr>
        <w:pStyle w:val="Heading3"/>
      </w:pPr>
      <w:r>
        <w:t>Chat Layout</w:t>
      </w:r>
    </w:p>
    <w:p w14:paraId="268B7819" w14:textId="77777777" w:rsidR="00D752A9" w:rsidRDefault="00000000">
      <w:pPr>
        <w:jc w:val="center"/>
      </w:pPr>
      <w:r>
        <w:rPr>
          <w:rFonts w:ascii="Courier New" w:hAnsi="Courier New"/>
          <w:sz w:val="20"/>
        </w:rPr>
        <w:t>+-- Sidebar ----+--------------------------+</w:t>
      </w:r>
      <w:r>
        <w:rPr>
          <w:rFonts w:ascii="Courier New" w:hAnsi="Courier New"/>
          <w:sz w:val="20"/>
        </w:rPr>
        <w:br/>
        <w:t>| Chat Threads  | Active Chat              |</w:t>
      </w:r>
      <w:r>
        <w:rPr>
          <w:rFonts w:ascii="Courier New" w:hAnsi="Courier New"/>
          <w:sz w:val="20"/>
        </w:rPr>
        <w:br/>
        <w:t>| [ Chat 1 ]    | [ AI ]: Hello!           |</w:t>
      </w:r>
      <w:r>
        <w:rPr>
          <w:rFonts w:ascii="Courier New" w:hAnsi="Courier New"/>
          <w:sz w:val="20"/>
        </w:rPr>
        <w:br/>
        <w:t>| [ Chat 2 ]    | [ User ]: Analyze file   |</w:t>
      </w:r>
      <w:r>
        <w:rPr>
          <w:rFonts w:ascii="Courier New" w:hAnsi="Courier New"/>
          <w:sz w:val="20"/>
        </w:rPr>
        <w:br/>
        <w:t>+---------------+--------------------------+</w:t>
      </w:r>
    </w:p>
    <w:p w14:paraId="4F8B0E4E" w14:textId="77777777" w:rsidR="00D752A9" w:rsidRDefault="00000000">
      <w:pPr>
        <w:pStyle w:val="Heading3"/>
      </w:pPr>
      <w:r>
        <w:t>File Analysis Page</w:t>
      </w:r>
    </w:p>
    <w:p w14:paraId="24B09B28" w14:textId="77777777" w:rsidR="00D752A9" w:rsidRDefault="00000000">
      <w:pPr>
        <w:jc w:val="center"/>
      </w:pPr>
      <w:r>
        <w:rPr>
          <w:rFonts w:ascii="Courier New" w:hAnsi="Courier New"/>
          <w:sz w:val="20"/>
        </w:rPr>
        <w:t>+---------------------------+</w:t>
      </w:r>
      <w:r>
        <w:rPr>
          <w:rFonts w:ascii="Courier New" w:hAnsi="Courier New"/>
          <w:sz w:val="20"/>
        </w:rPr>
        <w:br/>
        <w:t>| Cloud Storage Connector  |</w:t>
      </w:r>
      <w:r>
        <w:rPr>
          <w:rFonts w:ascii="Courier New" w:hAnsi="Courier New"/>
          <w:sz w:val="20"/>
        </w:rPr>
        <w:br/>
        <w:t>| [ Connect to Drive ]     |</w:t>
      </w:r>
      <w:r>
        <w:rPr>
          <w:rFonts w:ascii="Courier New" w:hAnsi="Courier New"/>
          <w:sz w:val="20"/>
        </w:rPr>
        <w:br/>
        <w:t>|                           |</w:t>
      </w:r>
      <w:r>
        <w:rPr>
          <w:rFonts w:ascii="Courier New" w:hAnsi="Courier New"/>
          <w:sz w:val="20"/>
        </w:rPr>
        <w:br/>
        <w:t>| File List  | Analysis     |</w:t>
      </w:r>
      <w:r>
        <w:rPr>
          <w:rFonts w:ascii="Courier New" w:hAnsi="Courier New"/>
          <w:sz w:val="20"/>
        </w:rPr>
        <w:br/>
        <w:t>| ---------- | -----------  |</w:t>
      </w:r>
      <w:r>
        <w:rPr>
          <w:rFonts w:ascii="Courier New" w:hAnsi="Courier New"/>
          <w:sz w:val="20"/>
        </w:rPr>
        <w:br/>
        <w:t>| report.pdf | Summary      |</w:t>
      </w:r>
      <w:r>
        <w:rPr>
          <w:rFonts w:ascii="Courier New" w:hAnsi="Courier New"/>
          <w:sz w:val="20"/>
        </w:rPr>
        <w:br/>
        <w:t>| budget.xls | Key Points   |</w:t>
      </w:r>
      <w:r>
        <w:rPr>
          <w:rFonts w:ascii="Courier New" w:hAnsi="Courier New"/>
          <w:sz w:val="20"/>
        </w:rPr>
        <w:br/>
        <w:t>| ...        | Entities     |</w:t>
      </w:r>
      <w:r>
        <w:rPr>
          <w:rFonts w:ascii="Courier New" w:hAnsi="Courier New"/>
          <w:sz w:val="20"/>
        </w:rPr>
        <w:br/>
        <w:t>+---------------------------+</w:t>
      </w:r>
    </w:p>
    <w:sectPr w:rsidR="00D752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2950050">
    <w:abstractNumId w:val="8"/>
  </w:num>
  <w:num w:numId="2" w16cid:durableId="690574296">
    <w:abstractNumId w:val="6"/>
  </w:num>
  <w:num w:numId="3" w16cid:durableId="700669924">
    <w:abstractNumId w:val="5"/>
  </w:num>
  <w:num w:numId="4" w16cid:durableId="441612224">
    <w:abstractNumId w:val="4"/>
  </w:num>
  <w:num w:numId="5" w16cid:durableId="1215042476">
    <w:abstractNumId w:val="7"/>
  </w:num>
  <w:num w:numId="6" w16cid:durableId="338705635">
    <w:abstractNumId w:val="3"/>
  </w:num>
  <w:num w:numId="7" w16cid:durableId="1416702125">
    <w:abstractNumId w:val="2"/>
  </w:num>
  <w:num w:numId="8" w16cid:durableId="1931620580">
    <w:abstractNumId w:val="1"/>
  </w:num>
  <w:num w:numId="9" w16cid:durableId="211107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3546"/>
    <w:rsid w:val="00AA1D8D"/>
    <w:rsid w:val="00B04D9E"/>
    <w:rsid w:val="00B47730"/>
    <w:rsid w:val="00CB0664"/>
    <w:rsid w:val="00D752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0D0B7"/>
  <w14:defaultImageDpi w14:val="300"/>
  <w15:docId w15:val="{1385CF3D-B196-4186-882A-A8748989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Greg Elmore</cp:lastModifiedBy>
  <cp:revision>2</cp:revision>
  <dcterms:created xsi:type="dcterms:W3CDTF">2013-12-23T23:15:00Z</dcterms:created>
  <dcterms:modified xsi:type="dcterms:W3CDTF">2025-04-03T15:11:00Z</dcterms:modified>
  <cp:category/>
</cp:coreProperties>
</file>